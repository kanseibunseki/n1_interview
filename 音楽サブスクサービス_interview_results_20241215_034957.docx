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音楽サブスクサービス インタビュー結果</w:t>
      </w:r>
    </w:p>
    <w:p>
      <w:pPr>
        <w:jc w:val="left"/>
      </w:pPr>
      <w:r>
        <w:t xml:space="preserve">1. 1. どんな音楽サブスクサービスが選ばれるか: </w:t>
      </w:r>
    </w:p>
    <w:p>
      <w:pPr>
        <w:jc w:val="left"/>
      </w:pPr>
      <w:r>
        <w:t>2. Apple Musicが選ばれています。</w:t>
      </w:r>
    </w:p>
    <w:p>
      <w:pPr>
        <w:jc w:val="left"/>
      </w:pPr>
      <w:r>
        <w:t>4. 2. 今の音楽サブスクサービスを選んだ理由:</w:t>
      </w:r>
    </w:p>
    <w:p>
      <w:pPr>
        <w:jc w:val="left"/>
      </w:pPr>
      <w:r>
        <w:t>5. 使用しているスマホがiPhoneで、パソコンもMacを使っており、Apple製品との相性を重視したため。また、他の音楽サブスクサービスは詳しくないため、Apple Musicを選びました。</w:t>
      </w:r>
    </w:p>
    <w:p>
      <w:pPr>
        <w:jc w:val="left"/>
      </w:pPr>
      <w:r>
        <w:t>7. 3. 他社音楽サブスクサービスと比較したときの魅力:</w:t>
      </w:r>
    </w:p>
    <w:p>
      <w:pPr>
        <w:jc w:val="left"/>
      </w:pPr>
      <w:r>
        <w:t>8. 他の音楽サブスクサービスについて詳しくないため、比較は行っていません。</w:t>
      </w:r>
    </w:p>
    <w:p>
      <w:pPr>
        <w:jc w:val="left"/>
      </w:pPr>
      <w:r>
        <w:t>10. 4. これから音楽サブスクサービスを選ぶとしたらどこを重視するか:</w:t>
      </w:r>
    </w:p>
    <w:p>
      <w:pPr>
        <w:jc w:val="left"/>
      </w:pPr>
      <w:r>
        <w:t>11. 使っているデバイスとの相性や、価格面を重視すると述べています。</w:t>
      </w:r>
    </w:p>
    <w:p>
      <w:pPr>
        <w:jc w:val="left"/>
      </w:pPr>
      <w:r>
        <w:t>13. 5. 音楽サブスクサービスにおける不満や問題:</w:t>
      </w:r>
    </w:p>
    <w:p>
      <w:pPr>
        <w:jc w:val="left"/>
      </w:pPr>
      <w:r>
        <w:t>14. 検索した曲やバンドの履歴が少ないため、思い出せず再度出会えないという問題がある。また、曲を聴き始めてからのおすすめ曲がジャンル的にバラバラであるため、ジャンルを絞れる機能がほしい。</w:t>
      </w:r>
    </w:p>
    <w:p>
      <w:pPr>
        <w:jc w:val="left"/>
      </w:pPr>
      <w:r>
        <w:t>16. 6. 音楽サブスクサービスにおいて新しく求める特徴や機能:</w:t>
      </w:r>
    </w:p>
    <w:p>
      <w:pPr>
        <w:jc w:val="left"/>
      </w:pPr>
      <w:r>
        <w:t>17. 自分の好みに合わせたおすすめを再生してくれたり、提案してくれるリストがあると良いと思っています。また、自分のデバイスにダウンロードした音声ファイルがApple Musicから聞ける機能があると良いと感じています。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