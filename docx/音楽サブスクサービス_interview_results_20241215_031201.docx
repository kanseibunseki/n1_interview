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音楽サブスクサービス インタビュー結果</w:t>
      </w:r>
    </w:p>
    <w:p>
      <w:pPr>
        <w:jc w:val="left"/>
      </w:pPr>
      <w:r>
        <w:t>1. AI: ありがとうございます。それでは音楽についてお聞きしたいと思います。あなたが普段音楽を聞く時、どのようなサービスを利用しますか？また、その理由も教えていただけますか？</w:t>
      </w:r>
    </w:p>
    <w:p>
      <w:pPr>
        <w:jc w:val="left"/>
      </w:pPr>
      <w:r>
        <w:t>2. ユーザー: Spotifyを使っていますね。理由は音楽の種類が豊富で、プレイリスト作成や共有がしやすいからです。また、自分の好みに合わせておすすめの音楽をAIが選んでくれるのもいいなと思います。</w:t>
      </w:r>
    </w:p>
    <w:p>
      <w:pPr>
        <w:jc w:val="left"/>
      </w:pPr>
      <w:r>
        <w:t>4. AI: Spotifyを使っているんですね。他の音楽サービスと比較した時、Spotifyのどのような点が魅力的だと感じますか？</w:t>
      </w:r>
    </w:p>
    <w:p>
      <w:pPr>
        <w:jc w:val="left"/>
      </w:pPr>
      <w:r>
        <w:t>5. ユーザー: 他社の音楽サービスだと音楽の種類が限られている感じがするんです。でもSpotifyはジャンルも豊富で、新曲からレトロな曲まで幅広く聴くことができます。それに、AIが自分の好みに合わせて選曲してくれるのも他のサービスにはない魅力だと思います。</w:t>
      </w:r>
    </w:p>
    <w:p>
      <w:pPr>
        <w:jc w:val="left"/>
      </w:pPr>
      <w:r>
        <w:t>7. AI: Spotifyの音楽の豊富さとAIの選曲機能が魅力的なんですね。これから新たに音楽サブスクサービスを選ぶとしたら、どのような点を重視しますか？</w:t>
      </w:r>
    </w:p>
    <w:p>
      <w:pPr>
        <w:jc w:val="left"/>
      </w:pPr>
      <w:r>
        <w:t>8. ユーザー: やっぱり音楽の種類の豊富さと、自分の好みに合わせた選曲機能ですね。それに加えて、音質も重視したいです。高音質で聴けるサービスがあればいいなと思います。</w:t>
      </w:r>
    </w:p>
    <w:p>
      <w:pPr>
        <w:jc w:val="left"/>
      </w:pPr>
      <w:r>
        <w:t>10. AI: 音楽の種類、選曲機能、音質を重視されるんですね。Spotifyを使う上で何か不満点や問題点はありますか？</w:t>
      </w:r>
    </w:p>
    <w:p>
      <w:pPr>
        <w:jc w:val="left"/>
      </w:pPr>
      <w:r>
        <w:t>11. ユーザー: 個人的にはあまり不満はないですね。でも、無料版だと広告が入るのが少し気になります。それと、一部のアーティストの楽曲が聴けないのも少し残念です。</w:t>
      </w:r>
    </w:p>
    <w:p>
      <w:pPr>
        <w:jc w:val="left"/>
      </w:pPr>
      <w:r>
        <w:t>13. AI: 広告と一部のアーティストの楽曲が聴けない点が気になるんですね。最後に、音楽サブスクサービスにおいて新しく求める特徴や機能はありますか？</w:t>
      </w:r>
    </w:p>
    <w:p>
      <w:pPr>
        <w:jc w:val="left"/>
      </w:pPr>
      <w:r>
        <w:t>14. ユーザー: ライブの映像も一緒に楽しめる機能があればいいなと思います。それと、アーティストとのコミュニケーションを取れるような機能もあれば面白いと思います。</w:t>
      </w:r>
    </w:p>
    <w:p>
      <w:pPr>
        <w:jc w:val="left"/>
      </w:pPr>
      <w:r>
        <w:t>16. 分析レポート:</w:t>
      </w:r>
    </w:p>
    <w:p>
      <w:pPr>
        <w:jc w:val="left"/>
      </w:pPr>
      <w:r>
        <w:t>17. 1. どんな音楽サブスクサービスが選ばれるか: Spotify</w:t>
      </w:r>
    </w:p>
    <w:p>
      <w:pPr>
        <w:jc w:val="left"/>
      </w:pPr>
      <w:r>
        <w:t>18. 2. 今の音楽サブスクサービスを選んだ理由: 音楽の種類が豊富で、プレイリスト作成や共有がしやすく、AIが選曲してくれる。</w:t>
      </w:r>
    </w:p>
    <w:p>
      <w:pPr>
        <w:jc w:val="left"/>
      </w:pPr>
      <w:r>
        <w:t>19. 3. 他社音楽サブスクサービスと比較したときの魅力: 音楽の種類が豊富で、AIが自分の好みに合わせて選曲してくれる点。</w:t>
      </w:r>
    </w:p>
    <w:p>
      <w:pPr>
        <w:jc w:val="left"/>
      </w:pPr>
      <w:r>
        <w:t>20. 4. これから音楽サブスクサービスを選ぶとしたらどこを重視するか: 音楽の種類の豊富さ、自分の好みに合わせた選曲機能、音質。</w:t>
      </w:r>
    </w:p>
    <w:p>
      <w:pPr>
        <w:jc w:val="left"/>
      </w:pPr>
      <w:r>
        <w:t>21. 5. 音楽サブスクサービスにおける不満や問題: 広告が入る、一部のアーティストの楽曲が聴けない。</w:t>
      </w:r>
    </w:p>
    <w:p>
      <w:pPr>
        <w:jc w:val="left"/>
      </w:pPr>
      <w:r>
        <w:t>22. 6. 音楽サブスクサービスにおいて新しく求める特徴や機能: ライブの映像を楽しめる機能、アーティストとのコミュニケーションを取れる機能。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