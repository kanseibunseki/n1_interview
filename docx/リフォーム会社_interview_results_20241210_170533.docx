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リフォーム会社 インタビュー結果</w:t>
      </w:r>
    </w:p>
    <w:p>
      <w:pPr>
        <w:jc w:val="left"/>
      </w:pPr>
      <w:r>
        <w:t>1. 1. どんなリフォーム会社が選ばれるか:</w:t>
      </w:r>
    </w:p>
    <w:p>
      <w:pPr>
        <w:jc w:val="left"/>
      </w:pPr>
      <w:r>
        <w:t>2. リフォーム会社の選択において、ユーザーは主に価格とスタッフの対応を重視しているようです。</w:t>
      </w:r>
    </w:p>
    <w:p>
      <w:pPr>
        <w:jc w:val="left"/>
      </w:pPr>
      <w:r>
        <w:t>4. 2. 今のリフォーム会社を選んだ理由:</w:t>
      </w:r>
    </w:p>
    <w:p>
      <w:pPr>
        <w:jc w:val="left"/>
      </w:pPr>
      <w:r>
        <w:t>5. ユーザーが選んだリフォーム会社の選択理由は、他の会社と比較して最も低価格で、またスタッフの対応が良かったからのようです。</w:t>
      </w:r>
    </w:p>
    <w:p>
      <w:pPr>
        <w:jc w:val="left"/>
      </w:pPr>
      <w:r>
        <w:t>7. 3. 他社リフォーム会社と比較したときの魅力:</w:t>
      </w:r>
    </w:p>
    <w:p>
      <w:pPr>
        <w:jc w:val="left"/>
      </w:pPr>
      <w:r>
        <w:t>8. 今回のインタビューでは、他社リフォーム会社と比較した際の魅力については具体的には言及されていません。ただし、選んだリフォーム会社の安さとスタッフの対応の良さを強調しているため、これらが他社と比較したときの魅力と言えるでしょう。</w:t>
      </w:r>
    </w:p>
    <w:p>
      <w:pPr>
        <w:jc w:val="left"/>
      </w:pPr>
      <w:r>
        <w:t>10. 4. これからリフォーム会社を選ぶとしたらどこを重視するか:</w:t>
      </w:r>
    </w:p>
    <w:p>
      <w:pPr>
        <w:jc w:val="left"/>
      </w:pPr>
      <w:r>
        <w:t>11. ユーザーがリフォーム会社を選ぶ際に重視するポイントは、価格とスタッフの対応であると考えられます。</w:t>
      </w:r>
    </w:p>
    <w:p>
      <w:pPr>
        <w:jc w:val="left"/>
      </w:pPr>
      <w:r>
        <w:t>13. 5. リフォーム会社における不満や問題:</w:t>
      </w:r>
    </w:p>
    <w:p>
      <w:pPr>
        <w:jc w:val="left"/>
      </w:pPr>
      <w:r>
        <w:t>14. 今回のインタビューでは、リフォーム会社に対する不満や問題点については言及されていません。</w:t>
      </w:r>
    </w:p>
    <w:p>
      <w:pPr>
        <w:jc w:val="left"/>
      </w:pPr>
      <w:r>
        <w:t>16. 6. リフォーム会社において新しく求める特徴や機能:</w:t>
      </w:r>
    </w:p>
    <w:p>
      <w:pPr>
        <w:jc w:val="left"/>
      </w:pPr>
      <w:r>
        <w:t>17. ユーザーがリフォーム会社に新たに求める特徴や機能については、今回のインタビューでは具体的には言及されていません。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